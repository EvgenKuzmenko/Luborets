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Председателю суда</w:t>
        <w:br/>
        <w:t>201 мировой участок</w:t>
        <w:br/>
      </w:r>
    </w:p>
    <w:p>
      <w:r>
        <w:t>от Кузьменко Евгений Сергеевич, Ответчик,</w:t>
        <w:br/>
        <w:t>проживающего по адресу: Рылеева 6,</w:t>
        <w:br/>
        <w:t>номер телефона: 89111555555</w:t>
        <w:br/>
      </w:r>
    </w:p>
    <w:p>
      <w:r>
        <w:t>Заявление об ознакомлении с делом/материалом</w:t>
      </w:r>
    </w:p>
    <w:p>
      <w:r>
        <w:t>1. Прошу предоставить мне возможность ознакомления с делом/материалом № 000-201</w:t>
      </w:r>
    </w:p>
    <w:p>
      <w:r>
        <w:t>Дата: 08 09 09</w:t>
      </w:r>
    </w:p>
    <w:p>
      <w:r>
        <w:t>Подпись: Кузьменко Евгений Сергеевич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